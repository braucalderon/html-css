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9166C4" w14:textId="77777777" w:rsidR="002E3D23" w:rsidRDefault="002E3D23">
      <w:pPr>
        <w:pStyle w:val="divdocumentbordername"/>
        <w:spacing w:after="360"/>
        <w:rPr>
          <w:color w:val="404041"/>
          <w:sz w:val="12"/>
          <w:szCs w:val="22"/>
        </w:rPr>
      </w:pPr>
    </w:p>
    <w:p w14:paraId="09206B03" w14:textId="77777777" w:rsidR="002E3D23" w:rsidRDefault="00EA2202">
      <w:pPr>
        <w:pStyle w:val="divdocumentdivname"/>
        <w:spacing w:line="560" w:lineRule="atLeast"/>
        <w:rPr>
          <w:b/>
          <w:bCs/>
          <w:caps/>
          <w:sz w:val="44"/>
          <w:szCs w:val="44"/>
        </w:rPr>
      </w:pPr>
      <w:r>
        <w:rPr>
          <w:rStyle w:val="span"/>
          <w:b/>
          <w:bCs/>
          <w:caps/>
          <w:sz w:val="44"/>
          <w:szCs w:val="44"/>
        </w:rPr>
        <w:t>BRAULIO</w:t>
      </w:r>
      <w:r>
        <w:rPr>
          <w:b/>
          <w:bCs/>
          <w:caps/>
          <w:sz w:val="44"/>
          <w:szCs w:val="44"/>
        </w:rPr>
        <w:t xml:space="preserve"> </w:t>
      </w:r>
      <w:r>
        <w:rPr>
          <w:rStyle w:val="span"/>
          <w:b/>
          <w:bCs/>
          <w:caps/>
          <w:sz w:val="44"/>
          <w:szCs w:val="44"/>
        </w:rPr>
        <w:t>CALDERON</w:t>
      </w:r>
    </w:p>
    <w:p w14:paraId="3BB604AB" w14:textId="77777777" w:rsidR="002E3D23" w:rsidRDefault="00EA2202">
      <w:pPr>
        <w:pStyle w:val="div"/>
        <w:spacing w:line="0" w:lineRule="atLeast"/>
        <w:rPr>
          <w:color w:val="404041"/>
          <w:sz w:val="0"/>
          <w:szCs w:val="0"/>
        </w:rPr>
      </w:pPr>
      <w:r>
        <w:rPr>
          <w:color w:val="404041"/>
          <w:sz w:val="0"/>
          <w:szCs w:val="0"/>
        </w:rPr>
        <w:t> </w:t>
      </w:r>
    </w:p>
    <w:p w14:paraId="50DDDEE6" w14:textId="77777777" w:rsidR="002E3D23" w:rsidRDefault="00EA2202">
      <w:pPr>
        <w:pStyle w:val="spanpaddedline"/>
        <w:pBdr>
          <w:bottom w:val="none" w:sz="0" w:space="6" w:color="auto"/>
        </w:pBdr>
        <w:spacing w:line="340" w:lineRule="atLeast"/>
        <w:rPr>
          <w:caps/>
          <w:color w:val="808284"/>
          <w:sz w:val="20"/>
          <w:szCs w:val="20"/>
        </w:rPr>
      </w:pPr>
      <w:r>
        <w:rPr>
          <w:rStyle w:val="span"/>
          <w:caps/>
          <w:color w:val="808284"/>
          <w:sz w:val="20"/>
          <w:szCs w:val="20"/>
        </w:rPr>
        <w:t>New York, NY 10032</w:t>
      </w:r>
    </w:p>
    <w:p w14:paraId="6ABD0208" w14:textId="77777777" w:rsidR="002E3D23" w:rsidRDefault="00EA2202">
      <w:pPr>
        <w:pStyle w:val="spanpaddedline"/>
        <w:spacing w:line="340" w:lineRule="atLeast"/>
        <w:rPr>
          <w:caps/>
          <w:color w:val="808284"/>
          <w:sz w:val="20"/>
          <w:szCs w:val="20"/>
        </w:rPr>
      </w:pPr>
      <w:r>
        <w:rPr>
          <w:rStyle w:val="span"/>
          <w:caps/>
          <w:color w:val="808284"/>
          <w:sz w:val="20"/>
          <w:szCs w:val="20"/>
        </w:rPr>
        <w:t>347.415.6817</w:t>
      </w:r>
      <w:r>
        <w:rPr>
          <w:caps/>
          <w:color w:val="808284"/>
          <w:sz w:val="20"/>
          <w:szCs w:val="20"/>
        </w:rPr>
        <w:t xml:space="preserve"> </w:t>
      </w:r>
      <w:r>
        <w:rPr>
          <w:rStyle w:val="span"/>
          <w:caps/>
          <w:color w:val="808284"/>
          <w:sz w:val="20"/>
          <w:szCs w:val="20"/>
        </w:rPr>
        <w:t xml:space="preserve">| </w:t>
      </w:r>
      <w:r>
        <w:rPr>
          <w:rStyle w:val="spanemail"/>
          <w:sz w:val="20"/>
          <w:szCs w:val="20"/>
        </w:rPr>
        <w:t>calderon.braulio@yahoo.com</w:t>
      </w:r>
    </w:p>
    <w:p w14:paraId="7003DCFF" w14:textId="47F2EB1B" w:rsidR="002E3D23" w:rsidRPr="0039601D" w:rsidRDefault="007D1B14">
      <w:pPr>
        <w:pStyle w:val="divdocumentsinglecolumn"/>
        <w:pBdr>
          <w:top w:val="single" w:sz="8" w:space="0" w:color="B2B0BF"/>
        </w:pBdr>
        <w:spacing w:before="120" w:line="340" w:lineRule="atLeast"/>
        <w:rPr>
          <w:sz w:val="22"/>
          <w:szCs w:val="22"/>
        </w:rPr>
      </w:pPr>
      <w:r>
        <w:rPr>
          <w:sz w:val="22"/>
          <w:szCs w:val="22"/>
        </w:rPr>
        <w:t>March 5, 2020</w:t>
      </w:r>
    </w:p>
    <w:p w14:paraId="5F4218A6" w14:textId="77777777" w:rsidR="002E3D23" w:rsidRDefault="00EA2202">
      <w:pPr>
        <w:pStyle w:val="divaddress2"/>
        <w:spacing w:before="120"/>
      </w:pPr>
      <w:r>
        <w:br/>
      </w:r>
      <w:r>
        <w:br/>
      </w:r>
      <w:r>
        <w:br/>
      </w:r>
    </w:p>
    <w:p w14:paraId="05B87572" w14:textId="1894987E" w:rsidR="002E3D23" w:rsidRPr="0039601D" w:rsidRDefault="00EA2202">
      <w:pPr>
        <w:pStyle w:val="divdocumentsectionCLsinglecolumn"/>
        <w:spacing w:before="120" w:line="340" w:lineRule="atLeast"/>
        <w:rPr>
          <w:rStyle w:val="font"/>
          <w:sz w:val="22"/>
          <w:szCs w:val="22"/>
        </w:rPr>
      </w:pPr>
      <w:r w:rsidRPr="0039601D">
        <w:rPr>
          <w:sz w:val="22"/>
          <w:szCs w:val="22"/>
        </w:rPr>
        <w:t xml:space="preserve">RE: Software </w:t>
      </w:r>
      <w:r w:rsidR="0039601D">
        <w:rPr>
          <w:sz w:val="22"/>
          <w:szCs w:val="22"/>
        </w:rPr>
        <w:t xml:space="preserve">Engineer </w:t>
      </w:r>
      <w:r w:rsidR="000522D4">
        <w:rPr>
          <w:sz w:val="22"/>
          <w:szCs w:val="22"/>
        </w:rPr>
        <w:t>Internship</w:t>
      </w:r>
      <w:r w:rsidRPr="0039601D">
        <w:rPr>
          <w:sz w:val="22"/>
          <w:szCs w:val="22"/>
        </w:rPr>
        <w:t>,</w:t>
      </w:r>
      <w:r w:rsidR="007D1B14">
        <w:rPr>
          <w:rStyle w:val="font"/>
          <w:sz w:val="22"/>
          <w:szCs w:val="22"/>
        </w:rPr>
        <w:t xml:space="preserve"> March 5, 2020</w:t>
      </w:r>
      <w:r w:rsidR="0039601D" w:rsidRPr="0039601D">
        <w:rPr>
          <w:rStyle w:val="font"/>
          <w:sz w:val="22"/>
          <w:szCs w:val="22"/>
        </w:rPr>
        <w:t>.</w:t>
      </w:r>
    </w:p>
    <w:p w14:paraId="77A37551" w14:textId="77777777" w:rsidR="0039601D" w:rsidRPr="0039601D" w:rsidRDefault="0039601D">
      <w:pPr>
        <w:pStyle w:val="divdocumentsectionCLsinglecolumn"/>
        <w:spacing w:before="120" w:line="340" w:lineRule="atLeast"/>
        <w:rPr>
          <w:sz w:val="22"/>
          <w:szCs w:val="22"/>
        </w:rPr>
      </w:pPr>
    </w:p>
    <w:p w14:paraId="107E416D" w14:textId="39BA2F9D" w:rsidR="002E3D23" w:rsidRPr="0039601D" w:rsidRDefault="00EA2202">
      <w:pPr>
        <w:pStyle w:val="divdocumentsectionCLsinglecolumn"/>
        <w:spacing w:before="120" w:line="340" w:lineRule="atLeast"/>
        <w:rPr>
          <w:sz w:val="22"/>
          <w:szCs w:val="22"/>
        </w:rPr>
      </w:pPr>
      <w:r w:rsidRPr="0039601D">
        <w:rPr>
          <w:sz w:val="22"/>
          <w:szCs w:val="22"/>
        </w:rPr>
        <w:t xml:space="preserve">Dear </w:t>
      </w:r>
      <w:r w:rsidR="0039601D" w:rsidRPr="0039601D">
        <w:rPr>
          <w:rStyle w:val="font"/>
          <w:sz w:val="22"/>
          <w:szCs w:val="22"/>
        </w:rPr>
        <w:t>Recruiter</w:t>
      </w:r>
      <w:r w:rsidRPr="0039601D">
        <w:rPr>
          <w:sz w:val="22"/>
          <w:szCs w:val="22"/>
        </w:rPr>
        <w:t>,</w:t>
      </w:r>
    </w:p>
    <w:p w14:paraId="56A0B01D" w14:textId="32B0C4FD" w:rsidR="002E3D23" w:rsidRPr="0039601D" w:rsidRDefault="00EA2202" w:rsidP="0029469D">
      <w:pPr>
        <w:pStyle w:val="divdocumentsectionCLsinglecolumn"/>
        <w:spacing w:before="120" w:line="340" w:lineRule="atLeast"/>
        <w:ind w:firstLine="720"/>
        <w:jc w:val="both"/>
        <w:rPr>
          <w:sz w:val="22"/>
          <w:szCs w:val="22"/>
        </w:rPr>
      </w:pPr>
      <w:r w:rsidRPr="0039601D">
        <w:rPr>
          <w:sz w:val="22"/>
          <w:szCs w:val="22"/>
        </w:rPr>
        <w:t xml:space="preserve">Please accept this letter as an expression of my interest in the </w:t>
      </w:r>
      <w:r w:rsidR="000522D4">
        <w:rPr>
          <w:sz w:val="22"/>
          <w:szCs w:val="22"/>
        </w:rPr>
        <w:t>Internship</w:t>
      </w:r>
      <w:r w:rsidRPr="0039601D">
        <w:rPr>
          <w:sz w:val="22"/>
          <w:szCs w:val="22"/>
        </w:rPr>
        <w:t xml:space="preserve"> position. I am a highly motivated </w:t>
      </w:r>
      <w:r w:rsidR="0029469D" w:rsidRPr="0039601D">
        <w:rPr>
          <w:sz w:val="22"/>
          <w:szCs w:val="22"/>
        </w:rPr>
        <w:t>self-individual w</w:t>
      </w:r>
      <w:r w:rsidRPr="0039601D">
        <w:rPr>
          <w:sz w:val="22"/>
          <w:szCs w:val="22"/>
        </w:rPr>
        <w:t>ith a track record of initiative and dependability</w:t>
      </w:r>
      <w:r w:rsidR="009D35FE" w:rsidRPr="0039601D">
        <w:rPr>
          <w:sz w:val="22"/>
          <w:szCs w:val="22"/>
        </w:rPr>
        <w:t xml:space="preserve">. </w:t>
      </w:r>
      <w:r w:rsidRPr="0039601D">
        <w:rPr>
          <w:sz w:val="22"/>
          <w:szCs w:val="22"/>
        </w:rPr>
        <w:t xml:space="preserve">I have devised strategic initiatives which I believe will prove valuable to </w:t>
      </w:r>
      <w:r w:rsidR="007D1B14">
        <w:rPr>
          <w:rStyle w:val="font"/>
          <w:sz w:val="22"/>
          <w:szCs w:val="22"/>
        </w:rPr>
        <w:t>Dematic.</w:t>
      </w:r>
      <w:bookmarkStart w:id="0" w:name="_GoBack"/>
      <w:bookmarkEnd w:id="0"/>
    </w:p>
    <w:p w14:paraId="64CD341B" w14:textId="18145E15" w:rsidR="0029469D" w:rsidRPr="0039601D" w:rsidRDefault="00EA2202" w:rsidP="0029469D">
      <w:pPr>
        <w:pStyle w:val="divdocumentsectionCLsinglecolumn"/>
        <w:spacing w:before="120" w:line="340" w:lineRule="atLeast"/>
        <w:ind w:firstLine="720"/>
        <w:jc w:val="both"/>
        <w:rPr>
          <w:sz w:val="22"/>
          <w:szCs w:val="22"/>
        </w:rPr>
      </w:pPr>
      <w:r w:rsidRPr="0039601D">
        <w:rPr>
          <w:sz w:val="22"/>
          <w:szCs w:val="22"/>
        </w:rPr>
        <w:t xml:space="preserve">Throughout the course of my </w:t>
      </w:r>
      <w:r w:rsidR="006C3FDC" w:rsidRPr="0039601D">
        <w:rPr>
          <w:sz w:val="22"/>
          <w:szCs w:val="22"/>
        </w:rPr>
        <w:t>time in</w:t>
      </w:r>
      <w:r w:rsidR="00A50F3E" w:rsidRPr="0039601D">
        <w:rPr>
          <w:sz w:val="22"/>
          <w:szCs w:val="22"/>
        </w:rPr>
        <w:t xml:space="preserve"> the academic field</w:t>
      </w:r>
      <w:r w:rsidRPr="0039601D">
        <w:rPr>
          <w:sz w:val="22"/>
          <w:szCs w:val="22"/>
        </w:rPr>
        <w:t xml:space="preserve">, I have </w:t>
      </w:r>
      <w:r w:rsidR="00A50F3E" w:rsidRPr="0039601D">
        <w:rPr>
          <w:sz w:val="22"/>
          <w:szCs w:val="22"/>
        </w:rPr>
        <w:t>improved</w:t>
      </w:r>
      <w:r w:rsidRPr="0039601D">
        <w:rPr>
          <w:sz w:val="22"/>
          <w:szCs w:val="22"/>
        </w:rPr>
        <w:t xml:space="preserve"> my programming and virtualization abilities</w:t>
      </w:r>
      <w:r w:rsidR="00A50F3E" w:rsidRPr="0039601D">
        <w:rPr>
          <w:sz w:val="22"/>
          <w:szCs w:val="22"/>
        </w:rPr>
        <w:t xml:space="preserve"> to solve problems</w:t>
      </w:r>
      <w:r w:rsidR="007919B4" w:rsidRPr="0039601D">
        <w:rPr>
          <w:sz w:val="22"/>
          <w:szCs w:val="22"/>
        </w:rPr>
        <w:t>.</w:t>
      </w:r>
      <w:r w:rsidR="0029469D" w:rsidRPr="0039601D">
        <w:rPr>
          <w:sz w:val="22"/>
          <w:szCs w:val="22"/>
        </w:rPr>
        <w:t xml:space="preserve"> </w:t>
      </w:r>
      <w:r w:rsidRPr="0039601D">
        <w:rPr>
          <w:sz w:val="22"/>
          <w:szCs w:val="22"/>
        </w:rPr>
        <w:t>In my previous role, I contributed critical thinking</w:t>
      </w:r>
      <w:r w:rsidR="0039601D" w:rsidRPr="0039601D">
        <w:rPr>
          <w:sz w:val="22"/>
          <w:szCs w:val="22"/>
        </w:rPr>
        <w:t xml:space="preserve"> and </w:t>
      </w:r>
      <w:r w:rsidRPr="0039601D">
        <w:rPr>
          <w:sz w:val="22"/>
          <w:szCs w:val="22"/>
        </w:rPr>
        <w:t>customer service, toward team efforts and business improvements. I am progressive minded and in tune with new developments in my field. I have proven to be effective and collaborative with strong collaboration talents. I enjoy collective brainstorming sessions to coordinate activities to achieve a common goal.</w:t>
      </w:r>
    </w:p>
    <w:p w14:paraId="33CEF8EA" w14:textId="77777777" w:rsidR="0039601D" w:rsidRDefault="00EA2202" w:rsidP="0029469D">
      <w:pPr>
        <w:pStyle w:val="divdocumentsectionCLsinglecolumn"/>
        <w:spacing w:before="120" w:line="340" w:lineRule="atLeast"/>
        <w:ind w:firstLine="720"/>
        <w:rPr>
          <w:sz w:val="22"/>
          <w:szCs w:val="22"/>
        </w:rPr>
      </w:pPr>
      <w:r w:rsidRPr="0039601D">
        <w:rPr>
          <w:sz w:val="22"/>
          <w:szCs w:val="22"/>
        </w:rPr>
        <w:t>Please take a moment to review my attached resume and credentials. I would greatly appreciate the opportunity to speak with you regarding my candidacy.</w:t>
      </w:r>
      <w:r w:rsidRPr="0039601D">
        <w:rPr>
          <w:sz w:val="22"/>
          <w:szCs w:val="22"/>
        </w:rPr>
        <w:br/>
      </w:r>
    </w:p>
    <w:p w14:paraId="174FF94E" w14:textId="262FEE52" w:rsidR="0039601D" w:rsidRPr="0039601D" w:rsidRDefault="00EA2202" w:rsidP="0039601D">
      <w:pPr>
        <w:pStyle w:val="divdocumentsectionCLsinglecolumn"/>
        <w:spacing w:before="120" w:line="340" w:lineRule="atLeast"/>
        <w:ind w:firstLine="720"/>
        <w:rPr>
          <w:sz w:val="22"/>
          <w:szCs w:val="22"/>
        </w:rPr>
      </w:pPr>
      <w:r w:rsidRPr="0039601D">
        <w:rPr>
          <w:sz w:val="22"/>
          <w:szCs w:val="22"/>
        </w:rPr>
        <w:br/>
        <w:t>Thank you for your consideration.</w:t>
      </w:r>
    </w:p>
    <w:p w14:paraId="0861249B" w14:textId="77777777" w:rsidR="002E3D23" w:rsidRPr="0039601D" w:rsidRDefault="00EA2202">
      <w:pPr>
        <w:pStyle w:val="divdocumentsectionCLsinglecolumn"/>
        <w:spacing w:before="120" w:line="340" w:lineRule="atLeast"/>
        <w:rPr>
          <w:sz w:val="22"/>
          <w:szCs w:val="22"/>
        </w:rPr>
      </w:pPr>
      <w:r w:rsidRPr="0039601D">
        <w:rPr>
          <w:sz w:val="22"/>
          <w:szCs w:val="22"/>
        </w:rPr>
        <w:t>Sincerely,</w:t>
      </w:r>
      <w:r w:rsidRPr="0039601D">
        <w:rPr>
          <w:sz w:val="22"/>
          <w:szCs w:val="22"/>
        </w:rPr>
        <w:br/>
        <w:t>BRAULIO CALDERON</w:t>
      </w:r>
    </w:p>
    <w:sectPr w:rsidR="002E3D23" w:rsidRPr="003960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40" w:right="840" w:bottom="9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FA03A" w14:textId="77777777" w:rsidR="00585E95" w:rsidRDefault="00585E95" w:rsidP="0029469D">
      <w:pPr>
        <w:spacing w:line="240" w:lineRule="auto"/>
      </w:pPr>
      <w:r>
        <w:separator/>
      </w:r>
    </w:p>
  </w:endnote>
  <w:endnote w:type="continuationSeparator" w:id="0">
    <w:p w14:paraId="7B67BE84" w14:textId="77777777" w:rsidR="00585E95" w:rsidRDefault="00585E95" w:rsidP="00294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DF3ED" w14:textId="77777777" w:rsidR="0029469D" w:rsidRDefault="00294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1481D" w14:textId="77777777" w:rsidR="0029469D" w:rsidRDefault="002946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B2A55" w14:textId="77777777" w:rsidR="0029469D" w:rsidRDefault="00294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AE7B1" w14:textId="77777777" w:rsidR="00585E95" w:rsidRDefault="00585E95" w:rsidP="0029469D">
      <w:pPr>
        <w:spacing w:line="240" w:lineRule="auto"/>
      </w:pPr>
      <w:r>
        <w:separator/>
      </w:r>
    </w:p>
  </w:footnote>
  <w:footnote w:type="continuationSeparator" w:id="0">
    <w:p w14:paraId="67A92C1F" w14:textId="77777777" w:rsidR="00585E95" w:rsidRDefault="00585E95" w:rsidP="00294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1F019" w14:textId="77777777" w:rsidR="0029469D" w:rsidRDefault="00294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B539D" w14:textId="77777777" w:rsidR="0029469D" w:rsidRDefault="00294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BB2A6" w14:textId="77777777" w:rsidR="0029469D" w:rsidRDefault="00294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23"/>
    <w:rsid w:val="000522D4"/>
    <w:rsid w:val="0029469D"/>
    <w:rsid w:val="002E3D23"/>
    <w:rsid w:val="0039601D"/>
    <w:rsid w:val="004C205B"/>
    <w:rsid w:val="004E18AD"/>
    <w:rsid w:val="00585E95"/>
    <w:rsid w:val="006C3FDC"/>
    <w:rsid w:val="007919B4"/>
    <w:rsid w:val="007D1B14"/>
    <w:rsid w:val="009D35FE"/>
    <w:rsid w:val="009F613C"/>
    <w:rsid w:val="00A50F3E"/>
    <w:rsid w:val="00AF3DEA"/>
    <w:rsid w:val="00C33998"/>
    <w:rsid w:val="00E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EB7C1"/>
  <w15:docId w15:val="{1004A585-B26D-2F46-BB79-A8FB2F53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40" w:lineRule="atLeast"/>
    </w:pPr>
    <w:rPr>
      <w:color w:val="404041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bordername">
    <w:name w:val="div_document_border_name"/>
    <w:basedOn w:val="Normal"/>
    <w:pPr>
      <w:shd w:val="clear" w:color="auto" w:fill="404041"/>
      <w:spacing w:line="120" w:lineRule="atLeast"/>
    </w:pPr>
    <w:rPr>
      <w:shd w:val="clear" w:color="auto" w:fill="404041"/>
    </w:rPr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404041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6" w:color="auto"/>
      </w:pBdr>
    </w:pPr>
  </w:style>
  <w:style w:type="paragraph" w:customStyle="1" w:styleId="divaddress">
    <w:name w:val="div_address"/>
    <w:basedOn w:val="div"/>
    <w:pPr>
      <w:spacing w:line="340" w:lineRule="atLeast"/>
    </w:pPr>
    <w:rPr>
      <w:caps/>
      <w:color w:val="808284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email">
    <w:name w:val="span_email"/>
    <w:basedOn w:val="span"/>
    <w:rPr>
      <w:caps w:val="0"/>
      <w:color w:val="00ADEF"/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  <w:pPr>
      <w:pBdr>
        <w:top w:val="single" w:sz="8" w:space="0" w:color="B2B0BF"/>
      </w:pBdr>
    </w:pPr>
  </w:style>
  <w:style w:type="paragraph" w:customStyle="1" w:styleId="divdocumentsinglecolumn">
    <w:name w:val="div_document_singlecolumn"/>
    <w:basedOn w:val="Normal"/>
  </w:style>
  <w:style w:type="paragraph" w:customStyle="1" w:styleId="divdocumentsectionCL">
    <w:name w:val="div_document_sectionCL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address2">
    <w:name w:val="div_address2"/>
    <w:basedOn w:val="div"/>
    <w:pPr>
      <w:spacing w:line="340" w:lineRule="atLeast"/>
    </w:pPr>
    <w:rPr>
      <w:color w:val="808284"/>
      <w:sz w:val="22"/>
      <w:szCs w:val="22"/>
    </w:rPr>
  </w:style>
  <w:style w:type="paragraph" w:customStyle="1" w:styleId="divdocumentsectionCLsinglecolumn">
    <w:name w:val="div_document_sectionCL_singlecolumn"/>
    <w:basedOn w:val="Normal"/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29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9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46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6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BRAULIO CALDERON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BRAULIO CALDERON</dc:title>
  <cp:lastModifiedBy>Xotru C.L</cp:lastModifiedBy>
  <cp:revision>8</cp:revision>
  <dcterms:created xsi:type="dcterms:W3CDTF">2019-12-11T08:29:00Z</dcterms:created>
  <dcterms:modified xsi:type="dcterms:W3CDTF">2020-03-05T07:48:00Z</dcterms:modified>
</cp:coreProperties>
</file>